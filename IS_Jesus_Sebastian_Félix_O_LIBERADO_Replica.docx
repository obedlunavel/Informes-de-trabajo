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4320"/>
            <w:gridSpan w:val="2"/>
            <w:vMerge w:val="restart"/>
          </w:tcPr>
          <w:p>
            <w:r>
              <w:t>LOGO</w:t>
            </w:r>
          </w:p>
        </w:tc>
        <w:tc>
          <w:tcPr>
            <w:tcW w:type="dxa" w:w="4320"/>
            <w:gridSpan w:val="2"/>
            <w:vMerge w:val="restart"/>
          </w:tcPr>
          <w:p/>
          <w:p>
            <w:pPr>
              <w:jc w:val="left"/>
            </w:pPr>
            <w:r>
              <w:t xml:space="preserve">FECHA: </w:t>
            </w:r>
          </w:p>
          <w:p>
            <w:pPr>
              <w:jc w:val="left"/>
            </w:pPr>
            <w:r>
              <w:t xml:space="preserve">UNIDAD: </w:t>
            </w:r>
          </w:p>
          <w:p>
            <w:pPr>
              <w:jc w:val="left"/>
            </w:pPr>
            <w:r>
              <w:t>NO. EXPEDIENTE: CANNOG0019</w:t>
            </w:r>
          </w:p>
        </w:tc>
      </w:tr>
      <w:tr>
        <w:tc>
          <w:tcPr>
            <w:tcW w:type="dxa" w:w="4320"/>
            <w:gridSpan w:val="2"/>
            <w:vMerge/>
          </w:tcPr>
          <w:p/>
        </w:tc>
        <w:tc>
          <w:tcPr>
            <w:tcW w:type="dxa" w:w="4320"/>
            <w:gridSpan w:val="2"/>
            <w:vMerge/>
          </w:tcPr>
          <w:p/>
        </w:tc>
      </w:tr>
      <w:tr>
        <w:tc>
          <w:tcPr>
            <w:tcW w:type="dxa" w:w="8640"/>
            <w:gridSpan w:val="4"/>
          </w:tcPr>
          <w:p>
            <w:pPr>
              <w:jc w:val="center"/>
            </w:pPr>
            <w:r>
              <w:t>INFORME DE SEGUIMIENTO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NOMBRE</w:t>
            </w:r>
          </w:p>
        </w:tc>
        <w:tc>
          <w:tcPr>
            <w:tcW w:type="dxa" w:w="4320"/>
          </w:tcPr>
          <w:p>
            <w:r>
              <w:t>Jesus Sebastian Félix O</w:t>
            </w:r>
          </w:p>
        </w:tc>
      </w:tr>
      <w:tr>
        <w:tc>
          <w:tcPr>
            <w:tcW w:type="dxa" w:w="4320"/>
          </w:tcPr>
          <w:p>
            <w:r>
              <w:t>EDAD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FECHA DE NACIMIENTO</w:t>
            </w:r>
          </w:p>
        </w:tc>
        <w:tc>
          <w:tcPr>
            <w:tcW w:type="dxa" w:w="4320"/>
          </w:tcPr>
          <w:p>
            <w:r>
              <w:t>15/05/2019</w:t>
            </w:r>
          </w:p>
        </w:tc>
      </w:tr>
      <w:tr>
        <w:tc>
          <w:tcPr>
            <w:tcW w:type="dxa" w:w="4320"/>
          </w:tcPr>
          <w:p>
            <w:r>
              <w:t>DIAGNÓSTICO</w:t>
            </w:r>
          </w:p>
        </w:tc>
        <w:tc>
          <w:tcPr>
            <w:tcW w:type="dxa" w:w="4320"/>
          </w:tcPr>
          <w:p>
            <w:r>
              <w:t>TEA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ÁREA DE INTERVENCIÓN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PERIODO DE INTERVENCIÓN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NÚMERO DE TERAPIAS RECIBIDAS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NÚMERO DE FALTAS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r>
        <w:rPr>
          <w:b/>
        </w:rPr>
        <w:t>OBJETIVOS INICIALES</w:t>
      </w:r>
    </w:p>
    <w:p>
      <w:pPr>
        <w:pStyle w:val="ListBullet"/>
      </w:pPr>
    </w:p>
    <w:p>
      <w:pPr>
        <w:pStyle w:val="ListBullet"/>
      </w:pPr>
    </w:p>
    <w:p/>
    <w:p>
      <w:r>
        <w:rPr>
          <w:b/>
        </w:rPr>
        <w:t>AVANCE DE LOS OBJETIVOS PLANTEADOS</w:t>
      </w:r>
    </w:p>
    <w:p>
      <w:r>
        <w:br/>
      </w:r>
    </w:p>
    <w:p/>
    <w:p>
      <w:r>
        <w:rPr>
          <w:b/>
        </w:rPr>
        <w:t>NUEVOS OBJETIVOS</w:t>
      </w:r>
    </w:p>
    <w:p>
      <w:pPr>
        <w:pStyle w:val="ListBullet"/>
      </w:pPr>
    </w:p>
    <w:p>
      <w:pPr>
        <w:pStyle w:val="ListBullet"/>
      </w:pPr>
    </w:p>
    <w:p/>
    <w:p>
      <w:r>
        <w:rPr>
          <w:b/>
        </w:rPr>
        <w:t>SEGUIMIENTO</w:t>
      </w:r>
    </w:p>
    <w:p>
      <w:r>
        <w:br/>
      </w:r>
    </w:p>
    <w:p/>
    <w:p>
      <w:r>
        <w:t xml:space="preserve">Elaborado por: </w:t>
      </w:r>
    </w:p>
    <w:p>
      <w:r>
        <w:t xml:space="preserve">Cédula: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